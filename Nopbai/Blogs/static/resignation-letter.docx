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Hanh resignation letter</w:t>
      </w:r>
    </w:p>
    <w:p>
      <w:r>
        <w:t>no reason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